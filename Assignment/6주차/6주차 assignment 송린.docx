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8F10" w14:textId="77777777" w:rsidR="000946CB" w:rsidRPr="002624B5" w:rsidRDefault="00000000">
      <w:pPr>
        <w:pStyle w:val="1"/>
        <w:rPr>
          <w:rFonts w:ascii="맑은 고딕" w:eastAsia="맑은 고딕" w:hAnsi="맑은 고딕"/>
          <w:color w:val="000000" w:themeColor="text1"/>
          <w:lang w:eastAsia="ko-KR"/>
        </w:rPr>
      </w:pPr>
      <w:proofErr w:type="spellStart"/>
      <w:r w:rsidRPr="002624B5">
        <w:rPr>
          <w:rFonts w:ascii="맑은 고딕" w:eastAsia="맑은 고딕" w:hAnsi="맑은 고딕"/>
          <w:color w:val="000000" w:themeColor="text1"/>
          <w:lang w:eastAsia="ko-KR"/>
        </w:rPr>
        <w:t>머신러닝</w:t>
      </w:r>
      <w:proofErr w:type="spellEnd"/>
      <w:r w:rsidRPr="002624B5">
        <w:rPr>
          <w:rFonts w:ascii="맑은 고딕" w:eastAsia="맑은 고딕" w:hAnsi="맑은 고딕"/>
          <w:color w:val="000000" w:themeColor="text1"/>
          <w:lang w:eastAsia="ko-KR"/>
        </w:rPr>
        <w:t xml:space="preserve"> 6주차 요약: 결정 트리 (Decision Tree)</w:t>
      </w:r>
    </w:p>
    <w:p w14:paraId="53DC32F3" w14:textId="77777777" w:rsidR="000946CB" w:rsidRPr="002624B5" w:rsidRDefault="00000000">
      <w:pPr>
        <w:pStyle w:val="21"/>
        <w:rPr>
          <w:rFonts w:ascii="맑은 고딕" w:eastAsia="맑은 고딕" w:hAnsi="맑은 고딕"/>
          <w:color w:val="000000" w:themeColor="text1"/>
          <w:lang w:eastAsia="ko-KR"/>
        </w:rPr>
      </w:pPr>
      <w:r w:rsidRPr="002624B5">
        <w:rPr>
          <w:rFonts w:ascii="맑은 고딕" w:eastAsia="맑은 고딕" w:hAnsi="맑은 고딕"/>
          <w:color w:val="000000" w:themeColor="text1"/>
          <w:lang w:eastAsia="ko-KR"/>
        </w:rPr>
        <w:t xml:space="preserve">1. </w:t>
      </w:r>
      <w:proofErr w:type="spellStart"/>
      <w:r w:rsidRPr="002624B5">
        <w:rPr>
          <w:rFonts w:ascii="맑은 고딕" w:eastAsia="맑은 고딕" w:hAnsi="맑은 고딕"/>
          <w:color w:val="000000" w:themeColor="text1"/>
          <w:lang w:eastAsia="ko-KR"/>
        </w:rPr>
        <w:t>의사결정트리</w:t>
      </w:r>
      <w:proofErr w:type="spellEnd"/>
      <w:r w:rsidRPr="002624B5">
        <w:rPr>
          <w:rFonts w:ascii="맑은 고딕" w:eastAsia="맑은 고딕" w:hAnsi="맑은 고딕"/>
          <w:color w:val="000000" w:themeColor="text1"/>
          <w:lang w:eastAsia="ko-KR"/>
        </w:rPr>
        <w:t>(Decision Tree)란?</w:t>
      </w:r>
    </w:p>
    <w:p w14:paraId="419B81D3" w14:textId="03DFFED7" w:rsidR="000946CB" w:rsidRPr="002624B5" w:rsidRDefault="00000000">
      <w:pPr>
        <w:rPr>
          <w:rFonts w:ascii="맑은 고딕" w:eastAsia="맑은 고딕" w:hAnsi="맑은 고딕"/>
          <w:color w:val="000000" w:themeColor="text1"/>
          <w:lang w:eastAsia="ko-KR"/>
        </w:rPr>
      </w:pPr>
      <w:r w:rsidRPr="002624B5">
        <w:rPr>
          <w:rFonts w:ascii="맑은 고딕" w:eastAsia="맑은 고딕" w:hAnsi="맑은 고딕"/>
          <w:color w:val="000000" w:themeColor="text1"/>
          <w:lang w:eastAsia="ko-KR"/>
        </w:rPr>
        <w:t>데이터를 나무처럼 분기하여 분류 또는 예측하는 지도학습 모델.</w:t>
      </w:r>
      <w:r w:rsidRPr="002624B5">
        <w:rPr>
          <w:rFonts w:ascii="맑은 고딕" w:eastAsia="맑은 고딕" w:hAnsi="맑은 고딕"/>
          <w:color w:val="000000" w:themeColor="text1"/>
          <w:lang w:eastAsia="ko-KR"/>
        </w:rPr>
        <w:br/>
        <w:t>- 분류: 가장 많은 클래스를 선택.</w:t>
      </w:r>
      <w:r w:rsidRPr="002624B5">
        <w:rPr>
          <w:rFonts w:ascii="맑은 고딕" w:eastAsia="맑은 고딕" w:hAnsi="맑은 고딕"/>
          <w:color w:val="000000" w:themeColor="text1"/>
          <w:lang w:eastAsia="ko-KR"/>
        </w:rPr>
        <w:br/>
        <w:t>- 회귀: 평균값을 예측.</w:t>
      </w:r>
      <w:r w:rsidRPr="002624B5">
        <w:rPr>
          <w:rFonts w:ascii="맑은 고딕" w:eastAsia="맑은 고딕" w:hAnsi="맑은 고딕"/>
          <w:color w:val="000000" w:themeColor="text1"/>
          <w:lang w:eastAsia="ko-KR"/>
        </w:rPr>
        <w:br/>
        <w:t>구조:</w:t>
      </w:r>
      <w:r w:rsidRPr="002624B5">
        <w:rPr>
          <w:rFonts w:ascii="맑은 고딕" w:eastAsia="맑은 고딕" w:hAnsi="맑은 고딕"/>
          <w:color w:val="000000" w:themeColor="text1"/>
          <w:lang w:eastAsia="ko-KR"/>
        </w:rPr>
        <w:br/>
        <w:t>- Root Node: 나무의 시작.</w:t>
      </w:r>
      <w:r w:rsidRPr="002624B5">
        <w:rPr>
          <w:rFonts w:ascii="맑은 고딕" w:eastAsia="맑은 고딕" w:hAnsi="맑은 고딕"/>
          <w:color w:val="000000" w:themeColor="text1"/>
          <w:lang w:eastAsia="ko-KR"/>
        </w:rPr>
        <w:br/>
        <w:t>- Parent Node: 상위 노드.</w:t>
      </w:r>
      <w:r w:rsidRPr="002624B5">
        <w:rPr>
          <w:rFonts w:ascii="맑은 고딕" w:eastAsia="맑은 고딕" w:hAnsi="맑은 고딕"/>
          <w:color w:val="000000" w:themeColor="text1"/>
          <w:lang w:eastAsia="ko-KR"/>
        </w:rPr>
        <w:br/>
        <w:t>- Child Node: 하위 노드.</w:t>
      </w:r>
      <w:r w:rsidRPr="002624B5">
        <w:rPr>
          <w:rFonts w:ascii="맑은 고딕" w:eastAsia="맑은 고딕" w:hAnsi="맑은 고딕"/>
          <w:color w:val="000000" w:themeColor="text1"/>
          <w:lang w:eastAsia="ko-KR"/>
        </w:rPr>
        <w:br/>
        <w:t>- Leaf Node: 최종 결과 노드.</w:t>
      </w:r>
      <w:r w:rsidRPr="002624B5">
        <w:rPr>
          <w:rFonts w:ascii="맑은 고딕" w:eastAsia="맑은 고딕" w:hAnsi="맑은 고딕"/>
          <w:color w:val="000000" w:themeColor="text1"/>
          <w:lang w:eastAsia="ko-KR"/>
        </w:rPr>
        <w:br/>
        <w:t>- Depth: 나무의 깊이.</w:t>
      </w:r>
    </w:p>
    <w:p w14:paraId="05D04490" w14:textId="77777777" w:rsidR="000946CB" w:rsidRPr="002624B5" w:rsidRDefault="00000000">
      <w:pPr>
        <w:pStyle w:val="21"/>
        <w:rPr>
          <w:rFonts w:ascii="맑은 고딕" w:eastAsia="맑은 고딕" w:hAnsi="맑은 고딕"/>
          <w:color w:val="000000" w:themeColor="text1"/>
          <w:lang w:eastAsia="ko-KR"/>
        </w:rPr>
      </w:pPr>
      <w:r w:rsidRPr="002624B5">
        <w:rPr>
          <w:rFonts w:ascii="맑은 고딕" w:eastAsia="맑은 고딕" w:hAnsi="맑은 고딕"/>
          <w:color w:val="000000" w:themeColor="text1"/>
          <w:lang w:eastAsia="ko-KR"/>
        </w:rPr>
        <w:t xml:space="preserve">2. </w:t>
      </w:r>
      <w:proofErr w:type="spellStart"/>
      <w:r w:rsidRPr="002624B5">
        <w:rPr>
          <w:rFonts w:ascii="맑은 고딕" w:eastAsia="맑은 고딕" w:hAnsi="맑은 고딕"/>
          <w:color w:val="000000" w:themeColor="text1"/>
          <w:lang w:eastAsia="ko-KR"/>
        </w:rPr>
        <w:t>결정트리</w:t>
      </w:r>
      <w:proofErr w:type="spellEnd"/>
      <w:r w:rsidRPr="002624B5">
        <w:rPr>
          <w:rFonts w:ascii="맑은 고딕" w:eastAsia="맑은 고딕" w:hAnsi="맑은 고딕"/>
          <w:color w:val="000000" w:themeColor="text1"/>
          <w:lang w:eastAsia="ko-KR"/>
        </w:rPr>
        <w:t xml:space="preserve"> 훈련 과정</w:t>
      </w:r>
    </w:p>
    <w:p w14:paraId="21E2F1AD" w14:textId="77777777" w:rsidR="000946CB" w:rsidRPr="002624B5" w:rsidRDefault="00000000">
      <w:pPr>
        <w:rPr>
          <w:rFonts w:ascii="맑은 고딕" w:eastAsia="맑은 고딕" w:hAnsi="맑은 고딕"/>
          <w:color w:val="000000" w:themeColor="text1"/>
          <w:lang w:eastAsia="ko-KR"/>
        </w:rPr>
      </w:pPr>
      <w:r w:rsidRPr="002624B5">
        <w:rPr>
          <w:rFonts w:ascii="맑은 고딕" w:eastAsia="맑은 고딕" w:hAnsi="맑은 고딕"/>
          <w:color w:val="000000" w:themeColor="text1"/>
          <w:lang w:eastAsia="ko-KR"/>
        </w:rPr>
        <w:t>1단계: 데이터를 반복적으로 분할해 트리를 생성.</w:t>
      </w:r>
      <w:r w:rsidRPr="002624B5">
        <w:rPr>
          <w:rFonts w:ascii="맑은 고딕" w:eastAsia="맑은 고딕" w:hAnsi="맑은 고딕"/>
          <w:color w:val="000000" w:themeColor="text1"/>
          <w:lang w:eastAsia="ko-KR"/>
        </w:rPr>
        <w:br/>
        <w:t xml:space="preserve">2단계: 필요 없는 가지를 잘라내어 </w:t>
      </w:r>
      <w:proofErr w:type="spellStart"/>
      <w:r w:rsidRPr="002624B5">
        <w:rPr>
          <w:rFonts w:ascii="맑은 고딕" w:eastAsia="맑은 고딕" w:hAnsi="맑은 고딕"/>
          <w:color w:val="000000" w:themeColor="text1"/>
          <w:lang w:eastAsia="ko-KR"/>
        </w:rPr>
        <w:t>과적합</w:t>
      </w:r>
      <w:proofErr w:type="spellEnd"/>
      <w:r w:rsidRPr="002624B5">
        <w:rPr>
          <w:rFonts w:ascii="맑은 고딕" w:eastAsia="맑은 고딕" w:hAnsi="맑은 고딕"/>
          <w:color w:val="000000" w:themeColor="text1"/>
          <w:lang w:eastAsia="ko-KR"/>
        </w:rPr>
        <w:t xml:space="preserve"> 방지.</w:t>
      </w:r>
      <w:r w:rsidRPr="002624B5">
        <w:rPr>
          <w:rFonts w:ascii="맑은 고딕" w:eastAsia="맑은 고딕" w:hAnsi="맑은 고딕"/>
          <w:color w:val="000000" w:themeColor="text1"/>
          <w:lang w:eastAsia="ko-KR"/>
        </w:rPr>
        <w:br/>
        <w:t>3단계: 최종 트리로 예측 수행.</w:t>
      </w:r>
    </w:p>
    <w:p w14:paraId="1A5E3784" w14:textId="77777777" w:rsidR="000946CB" w:rsidRPr="002624B5" w:rsidRDefault="00000000">
      <w:pPr>
        <w:pStyle w:val="21"/>
        <w:rPr>
          <w:rFonts w:ascii="맑은 고딕" w:eastAsia="맑은 고딕" w:hAnsi="맑은 고딕"/>
          <w:color w:val="000000" w:themeColor="text1"/>
          <w:lang w:eastAsia="ko-KR"/>
        </w:rPr>
      </w:pPr>
      <w:r w:rsidRPr="002624B5">
        <w:rPr>
          <w:rFonts w:ascii="맑은 고딕" w:eastAsia="맑은 고딕" w:hAnsi="맑은 고딕"/>
          <w:color w:val="000000" w:themeColor="text1"/>
          <w:lang w:eastAsia="ko-KR"/>
        </w:rPr>
        <w:t>3. CART 알고리즘</w:t>
      </w:r>
    </w:p>
    <w:p w14:paraId="2B84893D" w14:textId="77777777" w:rsidR="000946CB" w:rsidRPr="002624B5" w:rsidRDefault="00000000">
      <w:pPr>
        <w:rPr>
          <w:rFonts w:ascii="맑은 고딕" w:eastAsia="맑은 고딕" w:hAnsi="맑은 고딕"/>
          <w:color w:val="000000" w:themeColor="text1"/>
          <w:lang w:eastAsia="ko-KR"/>
        </w:rPr>
      </w:pPr>
      <w:r w:rsidRPr="002624B5">
        <w:rPr>
          <w:rFonts w:ascii="맑은 고딕" w:eastAsia="맑은 고딕" w:hAnsi="맑은 고딕"/>
          <w:color w:val="000000" w:themeColor="text1"/>
          <w:lang w:eastAsia="ko-KR"/>
        </w:rPr>
        <w:t>Classification And Regression Tree 알고리즘.</w:t>
      </w:r>
      <w:r w:rsidRPr="002624B5">
        <w:rPr>
          <w:rFonts w:ascii="맑은 고딕" w:eastAsia="맑은 고딕" w:hAnsi="맑은 고딕"/>
          <w:color w:val="000000" w:themeColor="text1"/>
          <w:lang w:eastAsia="ko-KR"/>
        </w:rPr>
        <w:br/>
        <w:t>분할 시 비용 함수를 최소화하는 방향으로 데이터를 나눔.</w:t>
      </w:r>
      <w:r w:rsidRPr="002624B5">
        <w:rPr>
          <w:rFonts w:ascii="맑은 고딕" w:eastAsia="맑은 고딕" w:hAnsi="맑은 고딕"/>
          <w:color w:val="000000" w:themeColor="text1"/>
          <w:lang w:eastAsia="ko-KR"/>
        </w:rPr>
        <w:br/>
        <w:t>목표: 두 그룹이 최대한 순수하게 나눠지도록 함.</w:t>
      </w:r>
    </w:p>
    <w:p w14:paraId="1691AB2D" w14:textId="77777777" w:rsidR="000946CB" w:rsidRPr="002624B5" w:rsidRDefault="00000000">
      <w:pPr>
        <w:pStyle w:val="21"/>
        <w:rPr>
          <w:rFonts w:ascii="맑은 고딕" w:eastAsia="맑은 고딕" w:hAnsi="맑은 고딕"/>
          <w:color w:val="000000" w:themeColor="text1"/>
          <w:lang w:eastAsia="ko-KR"/>
        </w:rPr>
      </w:pPr>
      <w:r w:rsidRPr="002624B5">
        <w:rPr>
          <w:rFonts w:ascii="맑은 고딕" w:eastAsia="맑은 고딕" w:hAnsi="맑은 고딕"/>
          <w:color w:val="000000" w:themeColor="text1"/>
          <w:lang w:eastAsia="ko-KR"/>
        </w:rPr>
        <w:t>4. 지니 불순도 vs. 엔트로피</w:t>
      </w:r>
    </w:p>
    <w:p w14:paraId="6D6091CC" w14:textId="77777777" w:rsidR="000946CB" w:rsidRPr="002624B5" w:rsidRDefault="00000000">
      <w:pPr>
        <w:rPr>
          <w:rFonts w:ascii="맑은 고딕" w:eastAsia="맑은 고딕" w:hAnsi="맑은 고딕"/>
          <w:color w:val="000000" w:themeColor="text1"/>
          <w:lang w:eastAsia="ko-KR"/>
        </w:rPr>
      </w:pPr>
      <w:r w:rsidRPr="002624B5">
        <w:rPr>
          <w:rFonts w:ascii="맑은 고딕" w:eastAsia="맑은 고딕" w:hAnsi="맑은 고딕"/>
          <w:color w:val="000000" w:themeColor="text1"/>
          <w:lang w:eastAsia="ko-KR"/>
        </w:rPr>
        <w:t>- 지니 불순도: 무작위로 샘플을 뽑았을 때 다른 클래스를 가질 확률.</w:t>
      </w:r>
      <w:r w:rsidRPr="002624B5">
        <w:rPr>
          <w:rFonts w:ascii="맑은 고딕" w:eastAsia="맑은 고딕" w:hAnsi="맑은 고딕"/>
          <w:color w:val="000000" w:themeColor="text1"/>
          <w:lang w:eastAsia="ko-KR"/>
        </w:rPr>
        <w:br/>
        <w:t>- 엔트로피: 데이터의 혼잡도를 수치화한 것.</w:t>
      </w:r>
      <w:r w:rsidRPr="002624B5">
        <w:rPr>
          <w:rFonts w:ascii="맑은 고딕" w:eastAsia="맑은 고딕" w:hAnsi="맑은 고딕"/>
          <w:color w:val="000000" w:themeColor="text1"/>
          <w:lang w:eastAsia="ko-KR"/>
        </w:rPr>
        <w:br/>
        <w:t>둘 다 그룹을 깨끗하게 나누기 위한 척도입니다.</w:t>
      </w:r>
    </w:p>
    <w:p w14:paraId="2CC61EA5" w14:textId="77777777" w:rsidR="000946CB" w:rsidRPr="002624B5" w:rsidRDefault="00000000">
      <w:pPr>
        <w:pStyle w:val="21"/>
        <w:rPr>
          <w:rFonts w:ascii="맑은 고딕" w:eastAsia="맑은 고딕" w:hAnsi="맑은 고딕"/>
          <w:color w:val="000000" w:themeColor="text1"/>
          <w:lang w:eastAsia="ko-KR"/>
        </w:rPr>
      </w:pPr>
      <w:r w:rsidRPr="002624B5">
        <w:rPr>
          <w:rFonts w:ascii="맑은 고딕" w:eastAsia="맑은 고딕" w:hAnsi="맑은 고딕"/>
          <w:color w:val="000000" w:themeColor="text1"/>
          <w:lang w:eastAsia="ko-KR"/>
        </w:rPr>
        <w:lastRenderedPageBreak/>
        <w:t xml:space="preserve">5. </w:t>
      </w:r>
      <w:proofErr w:type="spellStart"/>
      <w:r w:rsidRPr="002624B5">
        <w:rPr>
          <w:rFonts w:ascii="맑은 고딕" w:eastAsia="맑은 고딕" w:hAnsi="맑은 고딕"/>
          <w:color w:val="000000" w:themeColor="text1"/>
          <w:lang w:eastAsia="ko-KR"/>
        </w:rPr>
        <w:t>결정트리</w:t>
      </w:r>
      <w:proofErr w:type="spellEnd"/>
      <w:r w:rsidRPr="002624B5">
        <w:rPr>
          <w:rFonts w:ascii="맑은 고딕" w:eastAsia="맑은 고딕" w:hAnsi="맑은 고딕"/>
          <w:color w:val="000000" w:themeColor="text1"/>
          <w:lang w:eastAsia="ko-KR"/>
        </w:rPr>
        <w:t xml:space="preserve"> 규제 (Overfitting 방지)</w:t>
      </w:r>
    </w:p>
    <w:p w14:paraId="47926A32" w14:textId="0E98CB60" w:rsidR="000946CB" w:rsidRPr="002624B5" w:rsidRDefault="00000000">
      <w:pPr>
        <w:rPr>
          <w:rFonts w:ascii="맑은 고딕" w:eastAsia="맑은 고딕" w:hAnsi="맑은 고딕"/>
          <w:color w:val="000000" w:themeColor="text1"/>
          <w:lang w:eastAsia="ko-KR"/>
        </w:rPr>
      </w:pPr>
      <w:r w:rsidRPr="002624B5">
        <w:rPr>
          <w:rFonts w:ascii="맑은 고딕" w:eastAsia="맑은 고딕" w:hAnsi="맑은 고딕"/>
          <w:color w:val="000000" w:themeColor="text1"/>
          <w:lang w:eastAsia="ko-KR"/>
        </w:rPr>
        <w:t>트리는 과적합되기 쉽다.</w:t>
      </w:r>
      <w:r w:rsidRPr="002624B5">
        <w:rPr>
          <w:rFonts w:ascii="맑은 고딕" w:eastAsia="맑은 고딕" w:hAnsi="맑은 고딕"/>
          <w:color w:val="000000" w:themeColor="text1"/>
          <w:lang w:eastAsia="ko-KR"/>
        </w:rPr>
        <w:br/>
        <w:t>규제 방법:</w:t>
      </w:r>
      <w:r w:rsidRPr="002624B5">
        <w:rPr>
          <w:rFonts w:ascii="맑은 고딕" w:eastAsia="맑은 고딕" w:hAnsi="맑은 고딕"/>
          <w:color w:val="000000" w:themeColor="text1"/>
          <w:lang w:eastAsia="ko-KR"/>
        </w:rPr>
        <w:br/>
        <w:t xml:space="preserve">- </w:t>
      </w:r>
      <w:proofErr w:type="spellStart"/>
      <w:r w:rsidRPr="002624B5">
        <w:rPr>
          <w:rFonts w:ascii="맑은 고딕" w:eastAsia="맑은 고딕" w:hAnsi="맑은 고딕"/>
          <w:color w:val="000000" w:themeColor="text1"/>
          <w:lang w:eastAsia="ko-KR"/>
        </w:rPr>
        <w:t>max_depth</w:t>
      </w:r>
      <w:proofErr w:type="spellEnd"/>
      <w:r w:rsidRPr="002624B5">
        <w:rPr>
          <w:rFonts w:ascii="맑은 고딕" w:eastAsia="맑은 고딕" w:hAnsi="맑은 고딕"/>
          <w:color w:val="000000" w:themeColor="text1"/>
          <w:lang w:eastAsia="ko-KR"/>
        </w:rPr>
        <w:t>: 트리의 최대 깊이 제한.</w:t>
      </w:r>
      <w:r w:rsidRPr="002624B5">
        <w:rPr>
          <w:rFonts w:ascii="맑은 고딕" w:eastAsia="맑은 고딕" w:hAnsi="맑은 고딕"/>
          <w:color w:val="000000" w:themeColor="text1"/>
          <w:lang w:eastAsia="ko-KR"/>
        </w:rPr>
        <w:br/>
        <w:t xml:space="preserve">- </w:t>
      </w:r>
      <w:proofErr w:type="spellStart"/>
      <w:r w:rsidRPr="002624B5">
        <w:rPr>
          <w:rFonts w:ascii="맑은 고딕" w:eastAsia="맑은 고딕" w:hAnsi="맑은 고딕"/>
          <w:color w:val="000000" w:themeColor="text1"/>
          <w:lang w:eastAsia="ko-KR"/>
        </w:rPr>
        <w:t>min_samples_split</w:t>
      </w:r>
      <w:proofErr w:type="spellEnd"/>
      <w:r w:rsidRPr="002624B5">
        <w:rPr>
          <w:rFonts w:ascii="맑은 고딕" w:eastAsia="맑은 고딕" w:hAnsi="맑은 고딕"/>
          <w:color w:val="000000" w:themeColor="text1"/>
          <w:lang w:eastAsia="ko-KR"/>
        </w:rPr>
        <w:t>: 분할하기 위한 최소 샘플 수 지정.</w:t>
      </w:r>
      <w:r w:rsidRPr="002624B5">
        <w:rPr>
          <w:rFonts w:ascii="맑은 고딕" w:eastAsia="맑은 고딕" w:hAnsi="맑은 고딕"/>
          <w:color w:val="000000" w:themeColor="text1"/>
          <w:lang w:eastAsia="ko-KR"/>
        </w:rPr>
        <w:br/>
        <w:t xml:space="preserve">- </w:t>
      </w:r>
      <w:proofErr w:type="spellStart"/>
      <w:r w:rsidRPr="002624B5">
        <w:rPr>
          <w:rFonts w:ascii="맑은 고딕" w:eastAsia="맑은 고딕" w:hAnsi="맑은 고딕"/>
          <w:color w:val="000000" w:themeColor="text1"/>
          <w:lang w:eastAsia="ko-KR"/>
        </w:rPr>
        <w:t>min_samples_leaf</w:t>
      </w:r>
      <w:proofErr w:type="spellEnd"/>
      <w:r w:rsidRPr="002624B5">
        <w:rPr>
          <w:rFonts w:ascii="맑은 고딕" w:eastAsia="맑은 고딕" w:hAnsi="맑은 고딕"/>
          <w:color w:val="000000" w:themeColor="text1"/>
          <w:lang w:eastAsia="ko-KR"/>
        </w:rPr>
        <w:t>: 리프 노드에 필요한 최소 샘플 수 설정.</w:t>
      </w:r>
    </w:p>
    <w:p w14:paraId="5700DA3A" w14:textId="77777777" w:rsidR="000946CB" w:rsidRPr="002624B5" w:rsidRDefault="00000000">
      <w:pPr>
        <w:pStyle w:val="21"/>
        <w:rPr>
          <w:rFonts w:ascii="맑은 고딕" w:eastAsia="맑은 고딕" w:hAnsi="맑은 고딕"/>
          <w:color w:val="000000" w:themeColor="text1"/>
          <w:lang w:eastAsia="ko-KR"/>
        </w:rPr>
      </w:pPr>
      <w:r w:rsidRPr="002624B5">
        <w:rPr>
          <w:rFonts w:ascii="맑은 고딕" w:eastAsia="맑은 고딕" w:hAnsi="맑은 고딕"/>
          <w:color w:val="000000" w:themeColor="text1"/>
          <w:lang w:eastAsia="ko-KR"/>
        </w:rPr>
        <w:t xml:space="preserve">6. 회귀용 </w:t>
      </w:r>
      <w:proofErr w:type="spellStart"/>
      <w:r w:rsidRPr="002624B5">
        <w:rPr>
          <w:rFonts w:ascii="맑은 고딕" w:eastAsia="맑은 고딕" w:hAnsi="맑은 고딕"/>
          <w:color w:val="000000" w:themeColor="text1"/>
          <w:lang w:eastAsia="ko-KR"/>
        </w:rPr>
        <w:t>결정트리</w:t>
      </w:r>
      <w:proofErr w:type="spellEnd"/>
      <w:r w:rsidRPr="002624B5">
        <w:rPr>
          <w:rFonts w:ascii="맑은 고딕" w:eastAsia="맑은 고딕" w:hAnsi="맑은 고딕"/>
          <w:color w:val="000000" w:themeColor="text1"/>
          <w:lang w:eastAsia="ko-KR"/>
        </w:rPr>
        <w:t xml:space="preserve"> (</w:t>
      </w:r>
      <w:proofErr w:type="spellStart"/>
      <w:r w:rsidRPr="002624B5">
        <w:rPr>
          <w:rFonts w:ascii="맑은 고딕" w:eastAsia="맑은 고딕" w:hAnsi="맑은 고딕"/>
          <w:color w:val="000000" w:themeColor="text1"/>
          <w:lang w:eastAsia="ko-KR"/>
        </w:rPr>
        <w:t>DecisionTreeRegressor</w:t>
      </w:r>
      <w:proofErr w:type="spellEnd"/>
      <w:r w:rsidRPr="002624B5">
        <w:rPr>
          <w:rFonts w:ascii="맑은 고딕" w:eastAsia="맑은 고딕" w:hAnsi="맑은 고딕"/>
          <w:color w:val="000000" w:themeColor="text1"/>
          <w:lang w:eastAsia="ko-KR"/>
        </w:rPr>
        <w:t>)</w:t>
      </w:r>
    </w:p>
    <w:p w14:paraId="56C0C9A5" w14:textId="5E884FF7" w:rsidR="000946CB" w:rsidRPr="002624B5" w:rsidRDefault="00000000">
      <w:pPr>
        <w:rPr>
          <w:rFonts w:ascii="맑은 고딕" w:eastAsia="맑은 고딕" w:hAnsi="맑은 고딕"/>
          <w:color w:val="000000" w:themeColor="text1"/>
          <w:lang w:eastAsia="ko-KR"/>
        </w:rPr>
      </w:pPr>
      <w:r w:rsidRPr="002624B5">
        <w:rPr>
          <w:rFonts w:ascii="맑은 고딕" w:eastAsia="맑은 고딕" w:hAnsi="맑은 고딕"/>
          <w:color w:val="000000" w:themeColor="text1"/>
          <w:lang w:eastAsia="ko-KR"/>
        </w:rPr>
        <w:t>연속적인 값을 예측할 때 사용.</w:t>
      </w:r>
      <w:r w:rsidRPr="002624B5">
        <w:rPr>
          <w:rFonts w:ascii="맑은 고딕" w:eastAsia="맑은 고딕" w:hAnsi="맑은 고딕"/>
          <w:color w:val="000000" w:themeColor="text1"/>
          <w:lang w:eastAsia="ko-KR"/>
        </w:rPr>
        <w:br/>
      </w:r>
      <w:proofErr w:type="spellStart"/>
      <w:r w:rsidRPr="002624B5">
        <w:rPr>
          <w:rFonts w:ascii="맑은 고딕" w:eastAsia="맑은 고딕" w:hAnsi="맑은 고딕"/>
          <w:color w:val="000000" w:themeColor="text1"/>
          <w:lang w:eastAsia="ko-KR"/>
        </w:rPr>
        <w:t>리프노드에</w:t>
      </w:r>
      <w:proofErr w:type="spellEnd"/>
      <w:r w:rsidRPr="002624B5">
        <w:rPr>
          <w:rFonts w:ascii="맑은 고딕" w:eastAsia="맑은 고딕" w:hAnsi="맑은 고딕"/>
          <w:color w:val="000000" w:themeColor="text1"/>
          <w:lang w:eastAsia="ko-KR"/>
        </w:rPr>
        <w:t xml:space="preserve"> 있는 샘플들의 평균값을 반환.</w:t>
      </w:r>
      <w:r w:rsidRPr="002624B5">
        <w:rPr>
          <w:rFonts w:ascii="맑은 고딕" w:eastAsia="맑은 고딕" w:hAnsi="맑은 고딕"/>
          <w:color w:val="000000" w:themeColor="text1"/>
          <w:lang w:eastAsia="ko-KR"/>
        </w:rPr>
        <w:br/>
        <w:t xml:space="preserve">회귀 트리도 </w:t>
      </w:r>
      <w:proofErr w:type="spellStart"/>
      <w:r w:rsidRPr="002624B5">
        <w:rPr>
          <w:rFonts w:ascii="맑은 고딕" w:eastAsia="맑은 고딕" w:hAnsi="맑은 고딕"/>
          <w:color w:val="000000" w:themeColor="text1"/>
          <w:lang w:eastAsia="ko-KR"/>
        </w:rPr>
        <w:t>과적합</w:t>
      </w:r>
      <w:proofErr w:type="spellEnd"/>
      <w:r w:rsidRPr="002624B5">
        <w:rPr>
          <w:rFonts w:ascii="맑은 고딕" w:eastAsia="맑은 고딕" w:hAnsi="맑은 고딕"/>
          <w:color w:val="000000" w:themeColor="text1"/>
          <w:lang w:eastAsia="ko-KR"/>
        </w:rPr>
        <w:t xml:space="preserve"> 위험이 있으므로 규제가 필요</w:t>
      </w:r>
      <w:r w:rsidR="002624B5" w:rsidRPr="002624B5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함</w:t>
      </w:r>
      <w:r w:rsidRPr="002624B5">
        <w:rPr>
          <w:rFonts w:ascii="맑은 고딕" w:eastAsia="맑은 고딕" w:hAnsi="맑은 고딕"/>
          <w:color w:val="000000" w:themeColor="text1"/>
          <w:lang w:eastAsia="ko-KR"/>
        </w:rPr>
        <w:t>.</w:t>
      </w:r>
    </w:p>
    <w:p w14:paraId="3D04B255" w14:textId="77777777" w:rsidR="000946CB" w:rsidRPr="002624B5" w:rsidRDefault="00000000">
      <w:pPr>
        <w:pStyle w:val="21"/>
        <w:rPr>
          <w:rFonts w:ascii="맑은 고딕" w:eastAsia="맑은 고딕" w:hAnsi="맑은 고딕"/>
          <w:color w:val="000000" w:themeColor="text1"/>
          <w:lang w:eastAsia="ko-KR"/>
        </w:rPr>
      </w:pPr>
      <w:r w:rsidRPr="002624B5">
        <w:rPr>
          <w:rFonts w:ascii="맑은 고딕" w:eastAsia="맑은 고딕" w:hAnsi="맑은 고딕"/>
          <w:color w:val="000000" w:themeColor="text1"/>
          <w:lang w:eastAsia="ko-KR"/>
        </w:rPr>
        <w:t xml:space="preserve">7. </w:t>
      </w:r>
      <w:proofErr w:type="spellStart"/>
      <w:r w:rsidRPr="002624B5">
        <w:rPr>
          <w:rFonts w:ascii="맑은 고딕" w:eastAsia="맑은 고딕" w:hAnsi="맑은 고딕"/>
          <w:color w:val="000000" w:themeColor="text1"/>
          <w:lang w:eastAsia="ko-KR"/>
        </w:rPr>
        <w:t>결정트리의</w:t>
      </w:r>
      <w:proofErr w:type="spellEnd"/>
      <w:r w:rsidRPr="002624B5">
        <w:rPr>
          <w:rFonts w:ascii="맑은 고딕" w:eastAsia="맑은 고딕" w:hAnsi="맑은 고딕"/>
          <w:color w:val="000000" w:themeColor="text1"/>
          <w:lang w:eastAsia="ko-KR"/>
        </w:rPr>
        <w:t xml:space="preserve"> 단점</w:t>
      </w:r>
    </w:p>
    <w:p w14:paraId="783A363A" w14:textId="27C9D176" w:rsidR="000946CB" w:rsidRPr="002624B5" w:rsidRDefault="00000000">
      <w:pPr>
        <w:rPr>
          <w:rFonts w:ascii="맑은 고딕" w:eastAsia="맑은 고딕" w:hAnsi="맑은 고딕"/>
          <w:color w:val="000000" w:themeColor="text1"/>
          <w:lang w:eastAsia="ko-KR"/>
        </w:rPr>
      </w:pPr>
      <w:r w:rsidRPr="002624B5">
        <w:rPr>
          <w:rFonts w:ascii="맑은 고딕" w:eastAsia="맑은 고딕" w:hAnsi="맑은 고딕"/>
          <w:color w:val="000000" w:themeColor="text1"/>
          <w:lang w:eastAsia="ko-KR"/>
        </w:rPr>
        <w:t>- 훈련 데이터에 매우 민감.</w:t>
      </w:r>
      <w:r w:rsidRPr="002624B5">
        <w:rPr>
          <w:rFonts w:ascii="맑은 고딕" w:eastAsia="맑은 고딕" w:hAnsi="맑은 고딕"/>
          <w:color w:val="000000" w:themeColor="text1"/>
          <w:lang w:eastAsia="ko-KR"/>
        </w:rPr>
        <w:br/>
        <w:t>- 높은 분산(Variance) 문제 발생 가능.</w:t>
      </w:r>
      <w:r w:rsidRPr="002624B5">
        <w:rPr>
          <w:rFonts w:ascii="맑은 고딕" w:eastAsia="맑은 고딕" w:hAnsi="맑은 고딕"/>
          <w:color w:val="000000" w:themeColor="text1"/>
          <w:lang w:eastAsia="ko-KR"/>
        </w:rPr>
        <w:br/>
        <w:t>→ 랜덤 포레스트(Random Forest)로 여러 트리를 조합하여 해결.</w:t>
      </w:r>
    </w:p>
    <w:p w14:paraId="6C3F369E" w14:textId="77777777" w:rsidR="000946CB" w:rsidRPr="002624B5" w:rsidRDefault="00000000">
      <w:pPr>
        <w:pStyle w:val="21"/>
        <w:rPr>
          <w:rFonts w:ascii="맑은 고딕" w:eastAsia="맑은 고딕" w:hAnsi="맑은 고딕"/>
          <w:color w:val="000000" w:themeColor="text1"/>
          <w:lang w:eastAsia="ko-KR"/>
        </w:rPr>
      </w:pPr>
      <w:r w:rsidRPr="002624B5">
        <w:rPr>
          <w:rFonts w:ascii="맑은 고딕" w:eastAsia="맑은 고딕" w:hAnsi="맑은 고딕"/>
          <w:color w:val="000000" w:themeColor="text1"/>
          <w:lang w:eastAsia="ko-KR"/>
        </w:rPr>
        <w:t>요약</w:t>
      </w:r>
    </w:p>
    <w:p w14:paraId="501F4CA6" w14:textId="3A57933B" w:rsidR="000946CB" w:rsidRPr="002624B5" w:rsidRDefault="00000000">
      <w:pPr>
        <w:rPr>
          <w:rFonts w:ascii="맑은 고딕" w:eastAsia="맑은 고딕" w:hAnsi="맑은 고딕"/>
          <w:color w:val="000000" w:themeColor="text1"/>
          <w:lang w:eastAsia="ko-KR"/>
        </w:rPr>
      </w:pPr>
      <w:r w:rsidRPr="002624B5">
        <w:rPr>
          <w:rFonts w:ascii="맑은 고딕" w:eastAsia="맑은 고딕" w:hAnsi="맑은 고딕"/>
          <w:color w:val="000000" w:themeColor="text1"/>
          <w:lang w:eastAsia="ko-KR"/>
        </w:rPr>
        <w:t xml:space="preserve">- </w:t>
      </w:r>
      <w:proofErr w:type="spellStart"/>
      <w:r w:rsidRPr="002624B5">
        <w:rPr>
          <w:rFonts w:ascii="맑은 고딕" w:eastAsia="맑은 고딕" w:hAnsi="맑은 고딕"/>
          <w:color w:val="000000" w:themeColor="text1"/>
          <w:lang w:eastAsia="ko-KR"/>
        </w:rPr>
        <w:t>결정트리는</w:t>
      </w:r>
      <w:proofErr w:type="spellEnd"/>
      <w:r w:rsidRPr="002624B5">
        <w:rPr>
          <w:rFonts w:ascii="맑은 고딕" w:eastAsia="맑은 고딕" w:hAnsi="맑은 고딕"/>
          <w:color w:val="000000" w:themeColor="text1"/>
          <w:lang w:eastAsia="ko-KR"/>
        </w:rPr>
        <w:t xml:space="preserve"> 해석이 쉽고 빠르게 예측할 수 </w:t>
      </w:r>
      <w:r w:rsidR="002624B5" w:rsidRPr="002624B5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있다</w:t>
      </w:r>
      <w:r w:rsidRPr="002624B5">
        <w:rPr>
          <w:rFonts w:ascii="맑은 고딕" w:eastAsia="맑은 고딕" w:hAnsi="맑은 고딕"/>
          <w:color w:val="000000" w:themeColor="text1"/>
          <w:lang w:eastAsia="ko-KR"/>
        </w:rPr>
        <w:t>.</w:t>
      </w:r>
      <w:r w:rsidRPr="002624B5">
        <w:rPr>
          <w:rFonts w:ascii="맑은 고딕" w:eastAsia="맑은 고딕" w:hAnsi="맑은 고딕"/>
          <w:color w:val="000000" w:themeColor="text1"/>
          <w:lang w:eastAsia="ko-KR"/>
        </w:rPr>
        <w:br/>
        <w:t>- 하지만 규제를 하지 않으면 과적합에 취약</w:t>
      </w:r>
      <w:r w:rsidR="002624B5" w:rsidRPr="002624B5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하</w:t>
      </w:r>
      <w:r w:rsidRPr="002624B5">
        <w:rPr>
          <w:rFonts w:ascii="맑은 고딕" w:eastAsia="맑은 고딕" w:hAnsi="맑은 고딕"/>
          <w:color w:val="000000" w:themeColor="text1"/>
          <w:lang w:eastAsia="ko-KR"/>
        </w:rPr>
        <w:t>다.</w:t>
      </w:r>
      <w:r w:rsidRPr="002624B5">
        <w:rPr>
          <w:rFonts w:ascii="맑은 고딕" w:eastAsia="맑은 고딕" w:hAnsi="맑은 고딕"/>
          <w:color w:val="000000" w:themeColor="text1"/>
          <w:lang w:eastAsia="ko-KR"/>
        </w:rPr>
        <w:br/>
        <w:t>- 분류와 회귀 모두 사용할 수 있</w:t>
      </w:r>
      <w:r w:rsidR="002624B5" w:rsidRPr="002624B5">
        <w:rPr>
          <w:rFonts w:ascii="맑은 고딕" w:eastAsia="맑은 고딕" w:hAnsi="맑은 고딕" w:cs="맑은 고딕" w:hint="eastAsia"/>
          <w:color w:val="000000" w:themeColor="text1"/>
          <w:lang w:eastAsia="ko-KR"/>
        </w:rPr>
        <w:t>음</w:t>
      </w:r>
      <w:r w:rsidRPr="002624B5">
        <w:rPr>
          <w:rFonts w:ascii="맑은 고딕" w:eastAsia="맑은 고딕" w:hAnsi="맑은 고딕"/>
          <w:color w:val="000000" w:themeColor="text1"/>
          <w:lang w:eastAsia="ko-KR"/>
        </w:rPr>
        <w:t>.</w:t>
      </w:r>
      <w:r w:rsidRPr="002624B5">
        <w:rPr>
          <w:rFonts w:ascii="맑은 고딕" w:eastAsia="맑은 고딕" w:hAnsi="맑은 고딕"/>
          <w:color w:val="000000" w:themeColor="text1"/>
          <w:lang w:eastAsia="ko-KR"/>
        </w:rPr>
        <w:br/>
        <w:t xml:space="preserve">- 랜덤 </w:t>
      </w:r>
      <w:proofErr w:type="spellStart"/>
      <w:r w:rsidRPr="002624B5">
        <w:rPr>
          <w:rFonts w:ascii="맑은 고딕" w:eastAsia="맑은 고딕" w:hAnsi="맑은 고딕"/>
          <w:color w:val="000000" w:themeColor="text1"/>
          <w:lang w:eastAsia="ko-KR"/>
        </w:rPr>
        <w:t>포레스트를</w:t>
      </w:r>
      <w:proofErr w:type="spellEnd"/>
      <w:r w:rsidRPr="002624B5">
        <w:rPr>
          <w:rFonts w:ascii="맑은 고딕" w:eastAsia="맑은 고딕" w:hAnsi="맑은 고딕"/>
          <w:color w:val="000000" w:themeColor="text1"/>
          <w:lang w:eastAsia="ko-KR"/>
        </w:rPr>
        <w:t xml:space="preserve"> 통해 약점을 보완할 수 있다.</w:t>
      </w:r>
    </w:p>
    <w:sectPr w:rsidR="000946CB" w:rsidRPr="002624B5" w:rsidSect="001366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3847968">
    <w:abstractNumId w:val="8"/>
  </w:num>
  <w:num w:numId="2" w16cid:durableId="2041316883">
    <w:abstractNumId w:val="6"/>
  </w:num>
  <w:num w:numId="3" w16cid:durableId="1143542324">
    <w:abstractNumId w:val="5"/>
  </w:num>
  <w:num w:numId="4" w16cid:durableId="124735045">
    <w:abstractNumId w:val="4"/>
  </w:num>
  <w:num w:numId="5" w16cid:durableId="719018012">
    <w:abstractNumId w:val="7"/>
  </w:num>
  <w:num w:numId="6" w16cid:durableId="1815875907">
    <w:abstractNumId w:val="3"/>
  </w:num>
  <w:num w:numId="7" w16cid:durableId="830104203">
    <w:abstractNumId w:val="2"/>
  </w:num>
  <w:num w:numId="8" w16cid:durableId="823086374">
    <w:abstractNumId w:val="1"/>
  </w:num>
  <w:num w:numId="9" w16cid:durableId="111975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46CB"/>
    <w:rsid w:val="00136623"/>
    <w:rsid w:val="0015074B"/>
    <w:rsid w:val="002624B5"/>
    <w:rsid w:val="0029639D"/>
    <w:rsid w:val="00326F90"/>
    <w:rsid w:val="00AA1D8D"/>
    <w:rsid w:val="00B47730"/>
    <w:rsid w:val="00CB0664"/>
    <w:rsid w:val="00CC42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3AD255"/>
  <w14:defaultImageDpi w14:val="300"/>
  <w15:docId w15:val="{F2082EAB-1F24-6A4A-9BFF-F745FAEC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708</Characters>
  <Application>Microsoft Office Word</Application>
  <DocSecurity>0</DocSecurity>
  <Lines>27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송린[ 학부재학 / 산업경영공학부 ]</cp:lastModifiedBy>
  <cp:revision>2</cp:revision>
  <dcterms:created xsi:type="dcterms:W3CDTF">2025-05-14T08:19:00Z</dcterms:created>
  <dcterms:modified xsi:type="dcterms:W3CDTF">2025-05-14T08:19:00Z</dcterms:modified>
  <cp:category/>
</cp:coreProperties>
</file>